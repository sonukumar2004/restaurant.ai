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AI-Powered Smart Restaurant Web App</w:t>
      </w:r>
    </w:p>
    <w:p>
      <w:pPr>
        <w:pStyle w:val="Heading1"/>
      </w:pPr>
      <w:r>
        <w:t>Project Overview</w:t>
      </w:r>
    </w:p>
    <w:p>
      <w:r>
        <w:t>The AI-Powered Smart Restaurant Web App is a cross-platform application developed using React for the frontend and Node.js with the OpenAI API for backend AI integration. It allows users to explore a restaurant menu, receive personalized food recommendations, and manage their cart, all supported by intelligent chatbot interactions.</w:t>
      </w:r>
    </w:p>
    <w:p>
      <w:pPr>
        <w:pStyle w:val="Heading1"/>
      </w:pPr>
      <w:r>
        <w:t>Objectives</w:t>
      </w:r>
    </w:p>
    <w:p>
      <w:r>
        <w:t>- Build a food ordering interface with AI-powered chat recommendations.</w:t>
      </w:r>
    </w:p>
    <w:p>
      <w:r>
        <w:t>- Use OpenAI GPT to provide smart, context-aware responses.</w:t>
      </w:r>
    </w:p>
    <w:p>
      <w:r>
        <w:t>- Allow customers to filter, search, and order dishes easily.</w:t>
      </w:r>
    </w:p>
    <w:p>
      <w:pPr>
        <w:pStyle w:val="Heading1"/>
      </w:pPr>
      <w:r>
        <w:t>System Architecture</w:t>
      </w:r>
    </w:p>
    <w:p>
      <w:r>
        <w:t>The system is divided into three key layers:</w:t>
      </w:r>
    </w:p>
    <w:p>
      <w:r>
        <w:t>- Frontend (React.js): Handles UI and user interactions.</w:t>
      </w:r>
    </w:p>
    <w:p>
      <w:r>
        <w:t>- Backend (Node.js + Express): Handles API requests and OpenAI communication.</w:t>
      </w:r>
    </w:p>
    <w:p>
      <w:r>
        <w:t>- AI Layer (OpenAI API): Processes user input and generates smart responses.</w:t>
      </w:r>
    </w:p>
    <w:p>
      <w:pPr>
        <w:pStyle w:val="Heading1"/>
      </w:pPr>
      <w:r>
        <w:t>Tech Stack</w:t>
      </w:r>
    </w:p>
    <w:p>
      <w:r>
        <w:t>Frontend: React.js, Tailwind CSS</w:t>
        <w:br/>
        <w:t>Backend: Node.js, Express, dotenv</w:t>
        <w:br/>
        <w:t>AI: OpenAI GPT-3.5 API</w:t>
        <w:br/>
        <w:t>Optional: Firebase/MongoDB (for storing data)</w:t>
        <w:br/>
        <w:t>Hosting: Netlify (frontend), Render (backend)</w:t>
      </w:r>
    </w:p>
    <w:p>
      <w:pPr>
        <w:pStyle w:val="Heading1"/>
      </w:pPr>
      <w:r>
        <w:t>Key Features</w:t>
      </w:r>
    </w:p>
    <w:p>
      <w:r>
        <w:t>- Menu display with filters (sugar-free, vegetarian, category-wise).</w:t>
      </w:r>
    </w:p>
    <w:p>
      <w:r>
        <w:t>- Smart chatbot using OpenAI API for personalized food suggestions.</w:t>
      </w:r>
    </w:p>
    <w:p>
      <w:r>
        <w:t>- Add to cart functionality.</w:t>
      </w:r>
    </w:p>
    <w:p>
      <w:r>
        <w:t>- Real-time feedback in chat UI.</w:t>
      </w:r>
    </w:p>
    <w:p>
      <w:pPr>
        <w:pStyle w:val="Heading1"/>
      </w:pPr>
      <w:r>
        <w:t>Security &amp; Reliability</w:t>
      </w:r>
    </w:p>
    <w:p>
      <w:r>
        <w:t>- Secure OpenAI key management using .env.</w:t>
      </w:r>
    </w:p>
    <w:p>
      <w:r>
        <w:t>- Input validation and error handling.</w:t>
      </w:r>
    </w:p>
    <w:p>
      <w:r>
        <w:t>- CORS enabled for frontend-backend communication.</w:t>
      </w:r>
    </w:p>
    <w:p>
      <w:pPr>
        <w:pStyle w:val="Heading1"/>
      </w:pPr>
      <w:r>
        <w:t>Future Enhancements</w:t>
      </w:r>
    </w:p>
    <w:p>
      <w:r>
        <w:t>- Add authentication and admin dashboards.</w:t>
      </w:r>
    </w:p>
    <w:p>
      <w:r>
        <w:t>- Include payment gateway integration.</w:t>
      </w:r>
    </w:p>
    <w:p>
      <w:r>
        <w:t>- Enable order history and real-time order status.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